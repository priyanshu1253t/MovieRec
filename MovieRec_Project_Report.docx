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3E9CE" w14:textId="77777777" w:rsidR="008A6EE9" w:rsidRDefault="00000000">
      <w:pPr>
        <w:pStyle w:val="Title"/>
        <w:rPr>
          <w:color w:val="1F497D" w:themeColor="text2"/>
        </w:rPr>
      </w:pPr>
      <w:proofErr w:type="spellStart"/>
      <w:r w:rsidRPr="008A6EE9">
        <w:rPr>
          <w:color w:val="1F497D" w:themeColor="text2"/>
          <w:sz w:val="180"/>
          <w:szCs w:val="180"/>
        </w:rPr>
        <w:t>MovieRec</w:t>
      </w:r>
      <w:proofErr w:type="spellEnd"/>
    </w:p>
    <w:p w14:paraId="3C93250E" w14:textId="732F0807" w:rsidR="000F51C2" w:rsidRPr="008A6EE9" w:rsidRDefault="00000000">
      <w:pPr>
        <w:pStyle w:val="Title"/>
        <w:rPr>
          <w:color w:val="1F497D" w:themeColor="text2"/>
        </w:rPr>
      </w:pPr>
      <w:r w:rsidRPr="008A6EE9">
        <w:rPr>
          <w:color w:val="1F497D" w:themeColor="text2"/>
        </w:rPr>
        <w:t xml:space="preserve"> A Movie Recommendation System</w:t>
      </w:r>
    </w:p>
    <w:p w14:paraId="62CC35BF" w14:textId="77777777" w:rsidR="008A6EE9" w:rsidRDefault="008A6EE9">
      <w:pPr>
        <w:pStyle w:val="Heading1"/>
        <w:rPr>
          <w:color w:val="1F497D" w:themeColor="text2"/>
        </w:rPr>
      </w:pPr>
    </w:p>
    <w:p w14:paraId="038FDDDB" w14:textId="77777777" w:rsidR="008A6EE9" w:rsidRDefault="008A6EE9">
      <w:pPr>
        <w:pStyle w:val="Heading1"/>
        <w:rPr>
          <w:color w:val="1F497D" w:themeColor="text2"/>
        </w:rPr>
      </w:pPr>
    </w:p>
    <w:p w14:paraId="74016EB6" w14:textId="4F36C77D" w:rsidR="000F51C2" w:rsidRPr="008A6EE9" w:rsidRDefault="00000000">
      <w:pPr>
        <w:pStyle w:val="Heading1"/>
        <w:rPr>
          <w:color w:val="1F497D" w:themeColor="text2"/>
        </w:rPr>
      </w:pPr>
      <w:r w:rsidRPr="008A6EE9">
        <w:rPr>
          <w:color w:val="1F497D" w:themeColor="text2"/>
        </w:rPr>
        <w:t>Abstract</w:t>
      </w:r>
    </w:p>
    <w:p w14:paraId="76013A25" w14:textId="77777777" w:rsidR="000F51C2" w:rsidRDefault="00000000">
      <w:pPr>
        <w:rPr>
          <w:sz w:val="24"/>
        </w:rPr>
      </w:pPr>
      <w:r>
        <w:rPr>
          <w:sz w:val="24"/>
        </w:rPr>
        <w:t>In today's digital age, personalized recommendation systems have become essential for improving user experience across various platforms. This project presents MovieRec, a movie recommendation system that employs collaborative filtering techniques to predict user preferences based on historical viewing data. The system was developed using Python and Jupyter Notebook, and it provides a foundation for more sophisticated recommendation engines. This report outlines the methodology, implementation, results, and potential areas for improvement in the system.</w:t>
      </w:r>
    </w:p>
    <w:p w14:paraId="2BF788B4" w14:textId="77777777" w:rsidR="008A6EE9" w:rsidRDefault="008A6EE9">
      <w:pPr>
        <w:rPr>
          <w:sz w:val="24"/>
        </w:rPr>
      </w:pPr>
    </w:p>
    <w:p w14:paraId="1DE080C6" w14:textId="77777777" w:rsidR="008A6EE9" w:rsidRDefault="008A6EE9">
      <w:pPr>
        <w:rPr>
          <w:sz w:val="24"/>
        </w:rPr>
      </w:pPr>
    </w:p>
    <w:p w14:paraId="6C5C9BE4" w14:textId="77777777" w:rsidR="008A6EE9" w:rsidRDefault="008A6EE9">
      <w:pPr>
        <w:rPr>
          <w:sz w:val="24"/>
        </w:rPr>
      </w:pPr>
    </w:p>
    <w:p w14:paraId="214DA2A0" w14:textId="77777777" w:rsidR="008A6EE9" w:rsidRDefault="008A6EE9">
      <w:pPr>
        <w:rPr>
          <w:sz w:val="24"/>
        </w:rPr>
      </w:pPr>
    </w:p>
    <w:p w14:paraId="3FE93724" w14:textId="77777777" w:rsidR="008A6EE9" w:rsidRDefault="008A6EE9">
      <w:pPr>
        <w:rPr>
          <w:sz w:val="24"/>
        </w:rPr>
      </w:pPr>
    </w:p>
    <w:p w14:paraId="09BBE98E" w14:textId="4F2EA20C" w:rsidR="008A6EE9" w:rsidRDefault="008A6EE9">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proofErr w:type="gramStart"/>
      <w:r w:rsidRPr="008A6EE9">
        <w:rPr>
          <w:color w:val="1F497D" w:themeColor="text2"/>
          <w:sz w:val="24"/>
        </w:rPr>
        <w:t>BY:PRIYANSHU</w:t>
      </w:r>
      <w:proofErr w:type="gramEnd"/>
      <w:r w:rsidRPr="008A6EE9">
        <w:rPr>
          <w:color w:val="1F497D" w:themeColor="text2"/>
          <w:sz w:val="24"/>
        </w:rPr>
        <w:t xml:space="preserve"> TIWARI</w:t>
      </w:r>
    </w:p>
    <w:p w14:paraId="1335FC8D" w14:textId="77777777" w:rsidR="008A6EE9" w:rsidRDefault="008A6EE9">
      <w:pPr>
        <w:rPr>
          <w:sz w:val="24"/>
        </w:rPr>
      </w:pPr>
    </w:p>
    <w:p w14:paraId="71699869" w14:textId="77777777" w:rsidR="008A6EE9" w:rsidRDefault="008A6EE9">
      <w:pPr>
        <w:rPr>
          <w:sz w:val="24"/>
        </w:rPr>
      </w:pPr>
    </w:p>
    <w:p w14:paraId="2053BA5C" w14:textId="77777777" w:rsidR="008A6EE9" w:rsidRDefault="008A6EE9">
      <w:pPr>
        <w:rPr>
          <w:sz w:val="24"/>
        </w:rPr>
      </w:pPr>
    </w:p>
    <w:p w14:paraId="5F86A2B3" w14:textId="77777777" w:rsidR="008A6EE9" w:rsidRDefault="008A6EE9">
      <w:pPr>
        <w:rPr>
          <w:sz w:val="24"/>
        </w:rPr>
      </w:pPr>
    </w:p>
    <w:p w14:paraId="248AD4FD" w14:textId="77777777" w:rsidR="008A6EE9" w:rsidRDefault="008A6EE9">
      <w:pPr>
        <w:rPr>
          <w:sz w:val="24"/>
        </w:rPr>
      </w:pPr>
    </w:p>
    <w:p w14:paraId="5F2DF826" w14:textId="77777777" w:rsidR="008A6EE9" w:rsidRDefault="008A6EE9">
      <w:pPr>
        <w:rPr>
          <w:sz w:val="24"/>
        </w:rPr>
      </w:pPr>
    </w:p>
    <w:p w14:paraId="64ED4006" w14:textId="77777777" w:rsidR="008A6EE9" w:rsidRDefault="008A6EE9">
      <w:pPr>
        <w:rPr>
          <w:sz w:val="24"/>
        </w:rPr>
      </w:pPr>
    </w:p>
    <w:p w14:paraId="24E7A558" w14:textId="77777777" w:rsidR="008A6EE9" w:rsidRDefault="008A6EE9">
      <w:pPr>
        <w:rPr>
          <w:sz w:val="24"/>
        </w:rPr>
      </w:pPr>
    </w:p>
    <w:p w14:paraId="684D0407" w14:textId="77777777" w:rsidR="008A6EE9" w:rsidRDefault="008A6EE9">
      <w:pPr>
        <w:rPr>
          <w:sz w:val="24"/>
        </w:rPr>
      </w:pPr>
    </w:p>
    <w:p w14:paraId="3EDD0F10" w14:textId="77777777" w:rsidR="008A6EE9" w:rsidRDefault="008A6EE9"/>
    <w:p w14:paraId="28208B5D" w14:textId="77777777" w:rsidR="000F51C2" w:rsidRDefault="00000000">
      <w:pPr>
        <w:pStyle w:val="Heading1"/>
      </w:pPr>
      <w:r>
        <w:t>Table of Contents</w:t>
      </w:r>
    </w:p>
    <w:p w14:paraId="038F343F" w14:textId="77777777" w:rsidR="000F51C2" w:rsidRDefault="00000000">
      <w:r>
        <w:rPr>
          <w:sz w:val="24"/>
        </w:rPr>
        <w:t>1. Introduction</w:t>
      </w:r>
    </w:p>
    <w:p w14:paraId="27D416FA" w14:textId="77777777" w:rsidR="000F51C2" w:rsidRDefault="00000000">
      <w:r>
        <w:rPr>
          <w:sz w:val="24"/>
        </w:rPr>
        <w:t>2. Literature Review</w:t>
      </w:r>
    </w:p>
    <w:p w14:paraId="0E82303E" w14:textId="77777777" w:rsidR="000F51C2" w:rsidRDefault="00000000">
      <w:r>
        <w:rPr>
          <w:sz w:val="24"/>
        </w:rPr>
        <w:t>3. Methodology</w:t>
      </w:r>
    </w:p>
    <w:p w14:paraId="33816F93" w14:textId="77777777" w:rsidR="000F51C2" w:rsidRDefault="00000000">
      <w:r>
        <w:rPr>
          <w:sz w:val="24"/>
        </w:rPr>
        <w:t>4. Results</w:t>
      </w:r>
    </w:p>
    <w:p w14:paraId="07A224F6" w14:textId="77777777" w:rsidR="000F51C2" w:rsidRDefault="00000000">
      <w:r>
        <w:rPr>
          <w:sz w:val="24"/>
        </w:rPr>
        <w:t>5. Analysis</w:t>
      </w:r>
    </w:p>
    <w:p w14:paraId="72709A93" w14:textId="77777777" w:rsidR="000F51C2" w:rsidRDefault="00000000">
      <w:r>
        <w:rPr>
          <w:sz w:val="24"/>
        </w:rPr>
        <w:t>6. Conclusion</w:t>
      </w:r>
    </w:p>
    <w:p w14:paraId="4D5D27E9" w14:textId="77777777" w:rsidR="000F51C2" w:rsidRDefault="00000000">
      <w:pPr>
        <w:pStyle w:val="Heading1"/>
      </w:pPr>
      <w:r>
        <w:t>1. Introduction</w:t>
      </w:r>
    </w:p>
    <w:p w14:paraId="09D0F362" w14:textId="77777777" w:rsidR="000F51C2" w:rsidRDefault="00000000">
      <w:r>
        <w:rPr>
          <w:sz w:val="24"/>
        </w:rPr>
        <w:t>The abundance of entertainment options available today can overwhelm users trying to select a movie that matches their preferences. Recommendation systems aim to mitigate this challenge by suggesting content tailored to user tastes.</w:t>
      </w:r>
    </w:p>
    <w:p w14:paraId="3015B2FF" w14:textId="77777777" w:rsidR="000F51C2" w:rsidRDefault="00000000">
      <w:r>
        <w:rPr>
          <w:sz w:val="24"/>
        </w:rPr>
        <w:t>MovieRec focuses on building a simple, scalable movie recommendation system using collaborative filtering, a technique that makes automatic predictions about user interests by collecting preferences from many users. The project demonstrates the implementation of fundamental concepts in recommendation systems and evaluates the model’s performance qualitatively.</w:t>
      </w:r>
    </w:p>
    <w:p w14:paraId="4B80A38C" w14:textId="77777777" w:rsidR="000F51C2" w:rsidRDefault="00000000">
      <w:pPr>
        <w:pStyle w:val="Heading1"/>
      </w:pPr>
      <w:r>
        <w:t>2. Literature Review</w:t>
      </w:r>
    </w:p>
    <w:p w14:paraId="210F1391" w14:textId="77777777" w:rsidR="000F51C2" w:rsidRDefault="00000000">
      <w:r>
        <w:rPr>
          <w:sz w:val="24"/>
        </w:rPr>
        <w:t>Recommendation systems are broadly categorized into content-based filtering, collaborative filtering, and hybrid models.</w:t>
      </w:r>
    </w:p>
    <w:p w14:paraId="5A6E761E" w14:textId="77777777" w:rsidR="000F51C2" w:rsidRDefault="00000000">
      <w:r>
        <w:rPr>
          <w:sz w:val="24"/>
        </w:rPr>
        <w:lastRenderedPageBreak/>
        <w:t>- Content-based filtering recommends items similar to those a user has liked in the past.</w:t>
      </w:r>
    </w:p>
    <w:p w14:paraId="5AB651EF" w14:textId="77777777" w:rsidR="000F51C2" w:rsidRDefault="00000000">
      <w:r>
        <w:rPr>
          <w:sz w:val="24"/>
        </w:rPr>
        <w:t>- Collaborative filtering relies on past interactions between users and items without requiring explicit item features.</w:t>
      </w:r>
    </w:p>
    <w:p w14:paraId="1F723364" w14:textId="77777777" w:rsidR="000F51C2" w:rsidRDefault="00000000">
      <w:r>
        <w:rPr>
          <w:sz w:val="24"/>
        </w:rPr>
        <w:t>- Hybrid models combine multiple methods for improved accuracy.</w:t>
      </w:r>
    </w:p>
    <w:p w14:paraId="7B2A3693" w14:textId="77777777" w:rsidR="000F51C2" w:rsidRDefault="00000000">
      <w:r>
        <w:rPr>
          <w:sz w:val="24"/>
        </w:rPr>
        <w:t>Prior research and industrial applications (e.g., Netflix Prize challenge) have demonstrated the effectiveness of collaborative filtering, particularly in large-scale recommendation tasks. Despite its success, collaborative filtering faces challenges such as the cold start problem and data sparsity, which remain active areas of research.</w:t>
      </w:r>
    </w:p>
    <w:p w14:paraId="1D7CAEE6" w14:textId="77777777" w:rsidR="000F51C2" w:rsidRDefault="00000000">
      <w:pPr>
        <w:pStyle w:val="Heading1"/>
      </w:pPr>
      <w:r>
        <w:t>3. Methodology</w:t>
      </w:r>
    </w:p>
    <w:p w14:paraId="534E6D05" w14:textId="77777777" w:rsidR="000F51C2" w:rsidRDefault="00000000">
      <w:pPr>
        <w:pStyle w:val="Heading2"/>
      </w:pPr>
      <w:r>
        <w:t>3.1 Dataset Description</w:t>
      </w:r>
    </w:p>
    <w:p w14:paraId="02B92CE4" w14:textId="77777777" w:rsidR="000F51C2" w:rsidRDefault="00000000">
      <w:r>
        <w:rPr>
          <w:sz w:val="24"/>
        </w:rPr>
        <w:t>The system utilizes a dataset named movies.csv, containing:</w:t>
      </w:r>
    </w:p>
    <w:p w14:paraId="14FBD2AA" w14:textId="77777777" w:rsidR="000F51C2" w:rsidRDefault="00000000">
      <w:r>
        <w:rPr>
          <w:sz w:val="24"/>
        </w:rPr>
        <w:t>- Movie titles</w:t>
      </w:r>
    </w:p>
    <w:p w14:paraId="1BCD8134" w14:textId="77777777" w:rsidR="000F51C2" w:rsidRDefault="00000000">
      <w:r>
        <w:rPr>
          <w:sz w:val="24"/>
        </w:rPr>
        <w:t>- Genres</w:t>
      </w:r>
    </w:p>
    <w:p w14:paraId="35E27046" w14:textId="77777777" w:rsidR="000F51C2" w:rsidRDefault="00000000">
      <w:r>
        <w:rPr>
          <w:sz w:val="24"/>
        </w:rPr>
        <w:t>- User ratings (if available)</w:t>
      </w:r>
    </w:p>
    <w:p w14:paraId="4AF9F2BD" w14:textId="77777777" w:rsidR="000F51C2" w:rsidRDefault="00000000">
      <w:pPr>
        <w:pStyle w:val="Heading2"/>
      </w:pPr>
      <w:r>
        <w:t>3.2 Data Preprocessing</w:t>
      </w:r>
    </w:p>
    <w:p w14:paraId="71E2172C" w14:textId="77777777" w:rsidR="000F51C2" w:rsidRDefault="00000000">
      <w:r>
        <w:rPr>
          <w:sz w:val="24"/>
        </w:rPr>
        <w:t>- Cleaning: Removed duplicates and handled missing values.</w:t>
      </w:r>
    </w:p>
    <w:p w14:paraId="099FDD03" w14:textId="77777777" w:rsidR="000F51C2" w:rsidRDefault="00000000">
      <w:r>
        <w:rPr>
          <w:sz w:val="24"/>
        </w:rPr>
        <w:t>- Feature Engineering: Extracted relevant features like movie genres.</w:t>
      </w:r>
    </w:p>
    <w:p w14:paraId="54EE7077" w14:textId="77777777" w:rsidR="000F51C2" w:rsidRDefault="00000000">
      <w:r>
        <w:rPr>
          <w:sz w:val="24"/>
        </w:rPr>
        <w:t>- Normalization: Prepared rating data for similarity calculations.</w:t>
      </w:r>
    </w:p>
    <w:p w14:paraId="5A5D5DCB" w14:textId="77777777" w:rsidR="000F51C2" w:rsidRDefault="00000000">
      <w:pPr>
        <w:pStyle w:val="Heading2"/>
      </w:pPr>
      <w:r>
        <w:t>3.3 Model Selection</w:t>
      </w:r>
    </w:p>
    <w:p w14:paraId="4AE42969" w14:textId="77777777" w:rsidR="000F51C2" w:rsidRDefault="00000000">
      <w:r>
        <w:rPr>
          <w:sz w:val="24"/>
        </w:rPr>
        <w:t>- Collaborative Filtering was selected, using:</w:t>
      </w:r>
    </w:p>
    <w:p w14:paraId="2E1573DE" w14:textId="77777777" w:rsidR="000F51C2" w:rsidRDefault="00000000">
      <w:r>
        <w:rPr>
          <w:sz w:val="24"/>
        </w:rPr>
        <w:t xml:space="preserve">  - User-User Similarity: Identifying users with similar movie preferences.</w:t>
      </w:r>
    </w:p>
    <w:p w14:paraId="080AD382" w14:textId="77777777" w:rsidR="000F51C2" w:rsidRDefault="00000000">
      <w:r>
        <w:rPr>
          <w:sz w:val="24"/>
        </w:rPr>
        <w:t xml:space="preserve">  - Item-Item Similarity: Finding movies similar to those previously liked.</w:t>
      </w:r>
    </w:p>
    <w:p w14:paraId="2260DD1F" w14:textId="77777777" w:rsidR="000F51C2" w:rsidRDefault="00000000">
      <w:r>
        <w:rPr>
          <w:sz w:val="24"/>
        </w:rPr>
        <w:t>- Similarity Metrics:</w:t>
      </w:r>
    </w:p>
    <w:p w14:paraId="790FBF42" w14:textId="77777777" w:rsidR="000F51C2" w:rsidRDefault="00000000">
      <w:r>
        <w:rPr>
          <w:sz w:val="24"/>
        </w:rPr>
        <w:t xml:space="preserve">  - Cosine similarity</w:t>
      </w:r>
    </w:p>
    <w:p w14:paraId="6C292E60" w14:textId="77777777" w:rsidR="000F51C2" w:rsidRDefault="00000000">
      <w:r>
        <w:rPr>
          <w:sz w:val="24"/>
        </w:rPr>
        <w:t xml:space="preserve">  - Pearson correlation coefficient</w:t>
      </w:r>
    </w:p>
    <w:p w14:paraId="02E50C32" w14:textId="77777777" w:rsidR="000F51C2" w:rsidRDefault="00000000">
      <w:r>
        <w:rPr>
          <w:sz w:val="24"/>
        </w:rPr>
        <w:lastRenderedPageBreak/>
        <w:t>- Tools and Libraries: pandas, numpy, scikit-learn, matplotlib, seaborn.</w:t>
      </w:r>
    </w:p>
    <w:p w14:paraId="28117C42" w14:textId="77777777" w:rsidR="000F51C2" w:rsidRDefault="00000000">
      <w:pPr>
        <w:pStyle w:val="Heading2"/>
      </w:pPr>
      <w:r>
        <w:t>3.4 Implementation</w:t>
      </w:r>
    </w:p>
    <w:p w14:paraId="41D8BC42" w14:textId="77777777" w:rsidR="000F51C2" w:rsidRDefault="00000000">
      <w:r>
        <w:rPr>
          <w:sz w:val="24"/>
        </w:rPr>
        <w:t>The model was implemented entirely in Python within a Jupyter Notebook environment. The approach involved:</w:t>
      </w:r>
    </w:p>
    <w:p w14:paraId="32BAF702" w14:textId="77777777" w:rsidR="000F51C2" w:rsidRDefault="00000000">
      <w:r>
        <w:rPr>
          <w:sz w:val="24"/>
        </w:rPr>
        <w:t>- Constructing user-item matrices.</w:t>
      </w:r>
    </w:p>
    <w:p w14:paraId="49A2E90F" w14:textId="77777777" w:rsidR="000F51C2" w:rsidRDefault="00000000">
      <w:r>
        <w:rPr>
          <w:sz w:val="24"/>
        </w:rPr>
        <w:t>- Computing similarity scores.</w:t>
      </w:r>
    </w:p>
    <w:p w14:paraId="09D3BC6B" w14:textId="77777777" w:rsidR="000F51C2" w:rsidRDefault="00000000">
      <w:r>
        <w:rPr>
          <w:sz w:val="24"/>
        </w:rPr>
        <w:t>- Generating top-N movie recommendations for a given user.</w:t>
      </w:r>
    </w:p>
    <w:p w14:paraId="1AF011CA" w14:textId="77777777" w:rsidR="000F51C2" w:rsidRDefault="00000000">
      <w:pPr>
        <w:pStyle w:val="Heading1"/>
      </w:pPr>
      <w:r>
        <w:t>4. Results</w:t>
      </w:r>
    </w:p>
    <w:p w14:paraId="06E73FB6" w14:textId="77777777" w:rsidR="000F51C2" w:rsidRDefault="00000000">
      <w:r>
        <w:rPr>
          <w:sz w:val="24"/>
        </w:rPr>
        <w:t>The recommendation system successfully generated personalized movie suggestions. Example:</w:t>
      </w:r>
    </w:p>
    <w:p w14:paraId="7083EDF9" w14:textId="77777777" w:rsidR="000F51C2" w:rsidRDefault="00000000">
      <w:r>
        <w:rPr>
          <w:sz w:val="24"/>
        </w:rPr>
        <w:t>- For a user interested in 'The Lord of the Rings', recommendations included:</w:t>
      </w:r>
    </w:p>
    <w:p w14:paraId="104D66E4" w14:textId="77777777" w:rsidR="000F51C2" w:rsidRDefault="00000000">
      <w:r>
        <w:rPr>
          <w:sz w:val="24"/>
        </w:rPr>
        <w:t xml:space="preserve">  - The Hobbit</w:t>
      </w:r>
    </w:p>
    <w:p w14:paraId="0470EF01" w14:textId="77777777" w:rsidR="000F51C2" w:rsidRDefault="00000000">
      <w:r>
        <w:rPr>
          <w:sz w:val="24"/>
        </w:rPr>
        <w:t xml:space="preserve">  - Harry Potter and the Philosopher's Stone</w:t>
      </w:r>
    </w:p>
    <w:p w14:paraId="7B8DB959" w14:textId="77777777" w:rsidR="000F51C2" w:rsidRDefault="00000000">
      <w:r>
        <w:rPr>
          <w:sz w:val="24"/>
        </w:rPr>
        <w:t xml:space="preserve">  - Pirates of the Caribbean</w:t>
      </w:r>
    </w:p>
    <w:p w14:paraId="070C902F" w14:textId="77777777" w:rsidR="000F51C2" w:rsidRDefault="00000000">
      <w:pPr>
        <w:pStyle w:val="Heading1"/>
      </w:pPr>
      <w:r>
        <w:t>5. Analysis</w:t>
      </w:r>
    </w:p>
    <w:p w14:paraId="08041080" w14:textId="77777777" w:rsidR="000F51C2" w:rsidRDefault="00000000">
      <w:pPr>
        <w:pStyle w:val="Heading2"/>
      </w:pPr>
      <w:r>
        <w:t>5.1 Strengths</w:t>
      </w:r>
    </w:p>
    <w:p w14:paraId="1EF9C589" w14:textId="77777777" w:rsidR="000F51C2" w:rsidRDefault="00000000">
      <w:r>
        <w:rPr>
          <w:sz w:val="24"/>
        </w:rPr>
        <w:t>- Effectiveness: Produced relevant and logical recommendations.</w:t>
      </w:r>
    </w:p>
    <w:p w14:paraId="6F1BD3BC" w14:textId="77777777" w:rsidR="000F51C2" w:rsidRDefault="00000000">
      <w:r>
        <w:rPr>
          <w:sz w:val="24"/>
        </w:rPr>
        <w:t>- Simplicity: Easily interpretable model requiring minimal resources.</w:t>
      </w:r>
    </w:p>
    <w:p w14:paraId="1996D1A1" w14:textId="77777777" w:rsidR="000F51C2" w:rsidRDefault="00000000">
      <w:r>
        <w:rPr>
          <w:sz w:val="24"/>
        </w:rPr>
        <w:t>- Scalability: Extendable to larger datasets.</w:t>
      </w:r>
    </w:p>
    <w:p w14:paraId="49F4CA8E" w14:textId="77777777" w:rsidR="000F51C2" w:rsidRDefault="00000000">
      <w:pPr>
        <w:pStyle w:val="Heading2"/>
      </w:pPr>
      <w:r>
        <w:t>5.2 Limitations</w:t>
      </w:r>
    </w:p>
    <w:p w14:paraId="4F0B84D9" w14:textId="77777777" w:rsidR="000F51C2" w:rsidRDefault="00000000">
      <w:r>
        <w:rPr>
          <w:sz w:val="24"/>
        </w:rPr>
        <w:t>- Cold Start Problem: Difficulties with new users or movies.</w:t>
      </w:r>
    </w:p>
    <w:p w14:paraId="07F45BD1" w14:textId="77777777" w:rsidR="000F51C2" w:rsidRDefault="00000000">
      <w:r>
        <w:rPr>
          <w:sz w:val="24"/>
        </w:rPr>
        <w:t>- Sparsity: Reduced accuracy due to sparse user-item matrices.</w:t>
      </w:r>
    </w:p>
    <w:p w14:paraId="44731261" w14:textId="77777777" w:rsidR="000F51C2" w:rsidRDefault="00000000">
      <w:r>
        <w:rPr>
          <w:sz w:val="24"/>
        </w:rPr>
        <w:t>- Lack of Personalization: No user demographics used.</w:t>
      </w:r>
    </w:p>
    <w:p w14:paraId="0D94E896" w14:textId="77777777" w:rsidR="000F51C2" w:rsidRDefault="00000000">
      <w:pPr>
        <w:pStyle w:val="Heading1"/>
      </w:pPr>
      <w:r>
        <w:t>6. Conclusion</w:t>
      </w:r>
    </w:p>
    <w:p w14:paraId="40C24435" w14:textId="6073B508" w:rsidR="000F51C2" w:rsidRDefault="00000000">
      <w:r>
        <w:rPr>
          <w:sz w:val="24"/>
        </w:rPr>
        <w:t xml:space="preserve">The MovieRec system demonstrates the practical application of collaborative filtering in building a functional movie recommendation system. Despite certain </w:t>
      </w:r>
      <w:r>
        <w:rPr>
          <w:sz w:val="24"/>
        </w:rPr>
        <w:lastRenderedPageBreak/>
        <w:t>limitations, the project establishes a strong baseline and highlights the potential for enhancement through more advanced techniques.</w:t>
      </w:r>
    </w:p>
    <w:sectPr w:rsidR="000F51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071939">
    <w:abstractNumId w:val="8"/>
  </w:num>
  <w:num w:numId="2" w16cid:durableId="337780243">
    <w:abstractNumId w:val="6"/>
  </w:num>
  <w:num w:numId="3" w16cid:durableId="874805791">
    <w:abstractNumId w:val="5"/>
  </w:num>
  <w:num w:numId="4" w16cid:durableId="754207694">
    <w:abstractNumId w:val="4"/>
  </w:num>
  <w:num w:numId="5" w16cid:durableId="1678537802">
    <w:abstractNumId w:val="7"/>
  </w:num>
  <w:num w:numId="6" w16cid:durableId="1334915829">
    <w:abstractNumId w:val="3"/>
  </w:num>
  <w:num w:numId="7" w16cid:durableId="1763724084">
    <w:abstractNumId w:val="2"/>
  </w:num>
  <w:num w:numId="8" w16cid:durableId="1451322246">
    <w:abstractNumId w:val="1"/>
  </w:num>
  <w:num w:numId="9" w16cid:durableId="184486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1C2"/>
    <w:rsid w:val="0015074B"/>
    <w:rsid w:val="0029639D"/>
    <w:rsid w:val="00326F90"/>
    <w:rsid w:val="00831812"/>
    <w:rsid w:val="008A6E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80626"/>
  <w14:defaultImageDpi w14:val="300"/>
  <w15:docId w15:val="{3ADB684D-38EC-4A80-9111-669AFB7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Priyanshu Tiwari</cp:lastModifiedBy>
  <cp:revision>2</cp:revision>
  <dcterms:created xsi:type="dcterms:W3CDTF">2013-12-23T23:15:00Z</dcterms:created>
  <dcterms:modified xsi:type="dcterms:W3CDTF">2025-04-28T15:27:00Z</dcterms:modified>
  <cp:category/>
</cp:coreProperties>
</file>